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478BB9" w14:textId="22926027" w:rsidR="00EA269E" w:rsidRDefault="00EA269E">
      <w:bookmarkStart w:id="0" w:name="_Hlk199585936"/>
      <w:r>
        <w:t>Ask-MEU Project Objective</w:t>
      </w:r>
      <w:r>
        <w:t xml:space="preserve"> &amp; Vision</w:t>
      </w:r>
      <w:r>
        <w:br/>
      </w:r>
      <w:r>
        <w:br/>
        <w:t>Project Title: Ask-MEU – Your AI Buddy for Campus Life</w:t>
      </w:r>
      <w:r>
        <w:br/>
      </w:r>
      <w:r>
        <w:br/>
        <w:t>Instructor: Dr. Adi Maaita</w:t>
      </w:r>
      <w:r>
        <w:br/>
      </w:r>
      <w:r>
        <w:br/>
        <w:t>Semester: Second, 2024-2025</w:t>
      </w:r>
      <w:bookmarkEnd w:id="0"/>
      <w:r>
        <w:br/>
      </w:r>
      <w:r>
        <w:br/>
        <w:t>Vision Statement:</w:t>
      </w:r>
      <w:r>
        <w:br/>
      </w:r>
      <w:r>
        <w:br/>
        <w:t xml:space="preserve">Ask-MEU is designed to be the go-to AI-driven website for Middle East </w:t>
      </w:r>
      <w:r>
        <w:t>University students, providing instant answers to common campus-related questions. Whether it’s visa extensions, tuition payments, or finding the nearest café, Ask-MEU will streamline student inquiries through a smart Q&amp;A system powered by AI and a dynamic knowledge base.</w:t>
      </w:r>
      <w:r>
        <w:br/>
      </w:r>
      <w:r>
        <w:br/>
        <w:t>Project Objectives:</w:t>
      </w:r>
      <w:r>
        <w:br/>
      </w:r>
      <w:r>
        <w:br/>
        <w:t>• Develop a Public Q&amp;A Page that returns answers via AI or keyword search.</w:t>
      </w:r>
      <w:r>
        <w:br/>
      </w:r>
      <w:r>
        <w:br/>
        <w:t>• Implement an editable Knowledge Base (KB) for storing common queries.</w:t>
      </w:r>
      <w:r>
        <w:br/>
      </w:r>
      <w:r>
        <w:br/>
        <w:t>• Create a Basic Analytics API to track popular topics and improve f</w:t>
      </w:r>
      <w:r>
        <w:t>uture responses.</w:t>
      </w:r>
      <w:r>
        <w:br/>
      </w:r>
      <w:r>
        <w:br/>
        <w:t>• Ensure a user-friendly UI aligned with MEU branding.</w:t>
      </w:r>
      <w:r>
        <w:br/>
      </w:r>
      <w:r>
        <w:br/>
        <w:t>• Deploy using automated CI/CD pipelines for efficiency.</w:t>
      </w:r>
    </w:p>
    <w:p w14:paraId="0E2FD622" w14:textId="77777777" w:rsidR="00EA269E" w:rsidRDefault="00EA269E"/>
    <w:p w14:paraId="3194CFBC" w14:textId="77777777" w:rsidR="00EA269E" w:rsidRDefault="00EA269E"/>
    <w:p w14:paraId="4972FD50" w14:textId="77777777" w:rsidR="00EA269E" w:rsidRDefault="00EA269E"/>
    <w:p w14:paraId="753EBBC5" w14:textId="77777777" w:rsidR="00EA269E" w:rsidRDefault="00EA269E"/>
    <w:p w14:paraId="2A7434DE" w14:textId="77777777" w:rsidR="00EA269E" w:rsidRDefault="00EA269E"/>
    <w:p w14:paraId="3C299E4A" w14:textId="77777777" w:rsidR="00EA269E" w:rsidRDefault="00EA269E"/>
    <w:p w14:paraId="55EDE9FC" w14:textId="77777777" w:rsidR="00EA269E" w:rsidRDefault="00EA269E"/>
    <w:p w14:paraId="766C414D" w14:textId="77777777" w:rsidR="00EA269E" w:rsidRDefault="00EA269E"/>
    <w:p w14:paraId="7E39324C" w14:textId="77777777" w:rsidR="00EA269E" w:rsidRDefault="00EA269E"/>
    <w:p w14:paraId="3C2E0817" w14:textId="45903C58" w:rsidR="009C5F33" w:rsidRDefault="00EA269E" w:rsidP="00EA269E">
      <w:r>
        <w:lastRenderedPageBreak/>
        <w:br/>
      </w:r>
      <w:r>
        <w:br/>
      </w:r>
    </w:p>
    <w:sectPr w:rsidR="009C5F3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32137926">
    <w:abstractNumId w:val="8"/>
  </w:num>
  <w:num w:numId="2" w16cid:durableId="456606427">
    <w:abstractNumId w:val="6"/>
  </w:num>
  <w:num w:numId="3" w16cid:durableId="936406905">
    <w:abstractNumId w:val="5"/>
  </w:num>
  <w:num w:numId="4" w16cid:durableId="259339045">
    <w:abstractNumId w:val="4"/>
  </w:num>
  <w:num w:numId="5" w16cid:durableId="466362767">
    <w:abstractNumId w:val="7"/>
  </w:num>
  <w:num w:numId="6" w16cid:durableId="1073625502">
    <w:abstractNumId w:val="3"/>
  </w:num>
  <w:num w:numId="7" w16cid:durableId="85856689">
    <w:abstractNumId w:val="2"/>
  </w:num>
  <w:num w:numId="8" w16cid:durableId="596140088">
    <w:abstractNumId w:val="1"/>
  </w:num>
  <w:num w:numId="9" w16cid:durableId="10486076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9C5F33"/>
    <w:rsid w:val="00A546B8"/>
    <w:rsid w:val="00AA1D8D"/>
    <w:rsid w:val="00B47730"/>
    <w:rsid w:val="00CB0664"/>
    <w:rsid w:val="00EA269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6327A8DA"/>
  <w14:defaultImageDpi w14:val="300"/>
  <w15:docId w15:val="{37521BF0-E16F-4F6F-ADBB-CD5BF5FE2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127</Words>
  <Characters>766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892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Majd Za'tar</cp:lastModifiedBy>
  <cp:revision>2</cp:revision>
  <dcterms:created xsi:type="dcterms:W3CDTF">2025-05-31T09:16:00Z</dcterms:created>
  <dcterms:modified xsi:type="dcterms:W3CDTF">2025-05-31T09:16:00Z</dcterms:modified>
  <cp:category/>
</cp:coreProperties>
</file>