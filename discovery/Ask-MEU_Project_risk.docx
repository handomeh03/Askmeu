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E0C91" w14:textId="3571C846" w:rsidR="002826CC" w:rsidRDefault="00B43AD4">
      <w:r>
        <w:t xml:space="preserve">Ask-MEU Project </w:t>
      </w:r>
      <w:r w:rsidR="00A71B31">
        <w:t>Initial Risk Log</w:t>
      </w:r>
      <w:r>
        <w:br/>
      </w:r>
      <w:r>
        <w:br/>
        <w:t>Project Title: Ask-MEU – Your AI Buddy for Campus Life</w:t>
      </w:r>
      <w:r>
        <w:br/>
      </w:r>
      <w:r>
        <w:br/>
        <w:t>Instructor: Dr. Adi Maaita</w:t>
      </w:r>
      <w:r>
        <w:br/>
      </w:r>
      <w:r>
        <w:br/>
        <w:t>Semester: Second, 2024-2025</w:t>
      </w:r>
      <w:r>
        <w:br/>
      </w:r>
      <w:r>
        <w:br/>
        <w:t xml:space="preserve">Initial Risk Log </w:t>
      </w:r>
      <w:r w:rsidR="00A71B31">
        <w:t>-</w:t>
      </w:r>
      <w:r>
        <w:t>Ranked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7"/>
        <w:gridCol w:w="2157"/>
        <w:gridCol w:w="2158"/>
      </w:tblGrid>
      <w:tr w:rsidR="002826CC" w14:paraId="4C240CD2" w14:textId="77777777">
        <w:tc>
          <w:tcPr>
            <w:tcW w:w="2160" w:type="dxa"/>
          </w:tcPr>
          <w:p w14:paraId="33A50785" w14:textId="77777777" w:rsidR="002826CC" w:rsidRDefault="00B43AD4">
            <w:r>
              <w:t>Risk</w:t>
            </w:r>
          </w:p>
        </w:tc>
        <w:tc>
          <w:tcPr>
            <w:tcW w:w="2160" w:type="dxa"/>
          </w:tcPr>
          <w:p w14:paraId="5D1E41EC" w14:textId="77777777" w:rsidR="002826CC" w:rsidRDefault="00B43AD4">
            <w:r>
              <w:t>Impact</w:t>
            </w:r>
          </w:p>
        </w:tc>
        <w:tc>
          <w:tcPr>
            <w:tcW w:w="2160" w:type="dxa"/>
          </w:tcPr>
          <w:p w14:paraId="6CD3D4F2" w14:textId="77777777" w:rsidR="002826CC" w:rsidRDefault="00B43AD4">
            <w:r>
              <w:t>Likelihood</w:t>
            </w:r>
          </w:p>
        </w:tc>
        <w:tc>
          <w:tcPr>
            <w:tcW w:w="2160" w:type="dxa"/>
          </w:tcPr>
          <w:p w14:paraId="159D3C6E" w14:textId="77777777" w:rsidR="002826CC" w:rsidRDefault="00B43AD4">
            <w:r>
              <w:t>Mitigation Strategy</w:t>
            </w:r>
          </w:p>
        </w:tc>
      </w:tr>
      <w:tr w:rsidR="002826CC" w14:paraId="3A1E9DFD" w14:textId="77777777">
        <w:tc>
          <w:tcPr>
            <w:tcW w:w="2160" w:type="dxa"/>
          </w:tcPr>
          <w:p w14:paraId="1E0CAB5C" w14:textId="77777777" w:rsidR="002826CC" w:rsidRDefault="00B43AD4">
            <w:r>
              <w:t>AI Response Accuracy Issues</w:t>
            </w:r>
          </w:p>
        </w:tc>
        <w:tc>
          <w:tcPr>
            <w:tcW w:w="2160" w:type="dxa"/>
          </w:tcPr>
          <w:p w14:paraId="67169E71" w14:textId="77777777" w:rsidR="002826CC" w:rsidRDefault="00B43AD4">
            <w:r>
              <w:t>High</w:t>
            </w:r>
          </w:p>
        </w:tc>
        <w:tc>
          <w:tcPr>
            <w:tcW w:w="2160" w:type="dxa"/>
          </w:tcPr>
          <w:p w14:paraId="69C953D4" w14:textId="77777777" w:rsidR="002826CC" w:rsidRDefault="00B43AD4">
            <w:r>
              <w:t>High</w:t>
            </w:r>
          </w:p>
        </w:tc>
        <w:tc>
          <w:tcPr>
            <w:tcW w:w="2160" w:type="dxa"/>
          </w:tcPr>
          <w:p w14:paraId="6BA1D2BD" w14:textId="77777777" w:rsidR="002826CC" w:rsidRDefault="00B43AD4">
            <w:r>
              <w:t>Fine-tune API queries and incorporate fallback keyword search.</w:t>
            </w:r>
          </w:p>
        </w:tc>
      </w:tr>
      <w:tr w:rsidR="002826CC" w14:paraId="2D5B13F0" w14:textId="77777777">
        <w:tc>
          <w:tcPr>
            <w:tcW w:w="2160" w:type="dxa"/>
          </w:tcPr>
          <w:p w14:paraId="439FBA2B" w14:textId="77777777" w:rsidR="002826CC" w:rsidRDefault="00B43AD4">
            <w:r>
              <w:t>Scalability Concerns During Peak Usage</w:t>
            </w:r>
          </w:p>
        </w:tc>
        <w:tc>
          <w:tcPr>
            <w:tcW w:w="2160" w:type="dxa"/>
          </w:tcPr>
          <w:p w14:paraId="61B5D37E" w14:textId="77777777" w:rsidR="002826CC" w:rsidRDefault="00B43AD4">
            <w:r>
              <w:t>High</w:t>
            </w:r>
          </w:p>
        </w:tc>
        <w:tc>
          <w:tcPr>
            <w:tcW w:w="2160" w:type="dxa"/>
          </w:tcPr>
          <w:p w14:paraId="177F7ABE" w14:textId="77777777" w:rsidR="002826CC" w:rsidRDefault="00B43AD4">
            <w:r>
              <w:t>Medium</w:t>
            </w:r>
          </w:p>
        </w:tc>
        <w:tc>
          <w:tcPr>
            <w:tcW w:w="2160" w:type="dxa"/>
          </w:tcPr>
          <w:p w14:paraId="10948911" w14:textId="77777777" w:rsidR="002826CC" w:rsidRDefault="00B43AD4">
            <w:r>
              <w:t>Optimize caching mechanisms and server load distribution.</w:t>
            </w:r>
          </w:p>
        </w:tc>
      </w:tr>
      <w:tr w:rsidR="002826CC" w14:paraId="74093885" w14:textId="77777777">
        <w:tc>
          <w:tcPr>
            <w:tcW w:w="2160" w:type="dxa"/>
          </w:tcPr>
          <w:p w14:paraId="1A18B1F6" w14:textId="77777777" w:rsidR="002826CC" w:rsidRDefault="00B43AD4">
            <w:r>
              <w:t>Limited User Adoption</w:t>
            </w:r>
          </w:p>
        </w:tc>
        <w:tc>
          <w:tcPr>
            <w:tcW w:w="2160" w:type="dxa"/>
          </w:tcPr>
          <w:p w14:paraId="406FE0B1" w14:textId="77777777" w:rsidR="002826CC" w:rsidRDefault="00B43AD4">
            <w:r>
              <w:t>Medium</w:t>
            </w:r>
          </w:p>
        </w:tc>
        <w:tc>
          <w:tcPr>
            <w:tcW w:w="2160" w:type="dxa"/>
          </w:tcPr>
          <w:p w14:paraId="1F0BB43B" w14:textId="77777777" w:rsidR="002826CC" w:rsidRDefault="00B43AD4">
            <w:r>
              <w:t>High</w:t>
            </w:r>
          </w:p>
        </w:tc>
        <w:tc>
          <w:tcPr>
            <w:tcW w:w="2160" w:type="dxa"/>
          </w:tcPr>
          <w:p w14:paraId="1F0DEB51" w14:textId="77777777" w:rsidR="002826CC" w:rsidRDefault="00B43AD4">
            <w:r>
              <w:t>Promote Ask-MEU via MEU social channels and student orientation programs.</w:t>
            </w:r>
          </w:p>
        </w:tc>
      </w:tr>
      <w:tr w:rsidR="002826CC" w14:paraId="40C1F5CA" w14:textId="77777777">
        <w:tc>
          <w:tcPr>
            <w:tcW w:w="2160" w:type="dxa"/>
          </w:tcPr>
          <w:p w14:paraId="20CA4C11" w14:textId="77777777" w:rsidR="002826CC" w:rsidRDefault="00B43AD4">
            <w:r>
              <w:t>Security &amp; Data Privacy Risks</w:t>
            </w:r>
          </w:p>
        </w:tc>
        <w:tc>
          <w:tcPr>
            <w:tcW w:w="2160" w:type="dxa"/>
          </w:tcPr>
          <w:p w14:paraId="0BD4E47F" w14:textId="77777777" w:rsidR="002826CC" w:rsidRDefault="00B43AD4">
            <w:r>
              <w:t>High</w:t>
            </w:r>
          </w:p>
        </w:tc>
        <w:tc>
          <w:tcPr>
            <w:tcW w:w="2160" w:type="dxa"/>
          </w:tcPr>
          <w:p w14:paraId="014E9815" w14:textId="77777777" w:rsidR="002826CC" w:rsidRDefault="00B43AD4">
            <w:r>
              <w:t>Medium</w:t>
            </w:r>
          </w:p>
        </w:tc>
        <w:tc>
          <w:tcPr>
            <w:tcW w:w="2160" w:type="dxa"/>
          </w:tcPr>
          <w:p w14:paraId="3F2D1D18" w14:textId="77777777" w:rsidR="002826CC" w:rsidRDefault="00B43AD4">
            <w:r>
              <w:t>Implement strict data handling policies and ensure encryption for sensitive queries.</w:t>
            </w:r>
          </w:p>
        </w:tc>
      </w:tr>
      <w:tr w:rsidR="002826CC" w14:paraId="2D85DDF2" w14:textId="77777777">
        <w:tc>
          <w:tcPr>
            <w:tcW w:w="2160" w:type="dxa"/>
          </w:tcPr>
          <w:p w14:paraId="6BFF240A" w14:textId="77777777" w:rsidR="002826CC" w:rsidRDefault="00B43AD4">
            <w:r>
              <w:t>Time Constraints for MVP Development</w:t>
            </w:r>
          </w:p>
        </w:tc>
        <w:tc>
          <w:tcPr>
            <w:tcW w:w="2160" w:type="dxa"/>
          </w:tcPr>
          <w:p w14:paraId="361695C9" w14:textId="77777777" w:rsidR="002826CC" w:rsidRDefault="00B43AD4">
            <w:r>
              <w:t>High</w:t>
            </w:r>
          </w:p>
        </w:tc>
        <w:tc>
          <w:tcPr>
            <w:tcW w:w="2160" w:type="dxa"/>
          </w:tcPr>
          <w:p w14:paraId="1B7D0721" w14:textId="77777777" w:rsidR="002826CC" w:rsidRDefault="00B43AD4">
            <w:r>
              <w:t>High</w:t>
            </w:r>
          </w:p>
        </w:tc>
        <w:tc>
          <w:tcPr>
            <w:tcW w:w="2160" w:type="dxa"/>
          </w:tcPr>
          <w:p w14:paraId="26873EED" w14:textId="77777777" w:rsidR="002826CC" w:rsidRDefault="00B43AD4">
            <w:r>
              <w:t xml:space="preserve">Prioritize must-have features first and conduct </w:t>
            </w:r>
            <w:r>
              <w:t>rapid iterations to refine usability.</w:t>
            </w:r>
          </w:p>
        </w:tc>
      </w:tr>
    </w:tbl>
    <w:p w14:paraId="03A04A36" w14:textId="77777777" w:rsidR="00B43AD4" w:rsidRDefault="00B43AD4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7267233">
    <w:abstractNumId w:val="8"/>
  </w:num>
  <w:num w:numId="2" w16cid:durableId="1747259880">
    <w:abstractNumId w:val="6"/>
  </w:num>
  <w:num w:numId="3" w16cid:durableId="1030111202">
    <w:abstractNumId w:val="5"/>
  </w:num>
  <w:num w:numId="4" w16cid:durableId="1847091022">
    <w:abstractNumId w:val="4"/>
  </w:num>
  <w:num w:numId="5" w16cid:durableId="1328482048">
    <w:abstractNumId w:val="7"/>
  </w:num>
  <w:num w:numId="6" w16cid:durableId="1146896213">
    <w:abstractNumId w:val="3"/>
  </w:num>
  <w:num w:numId="7" w16cid:durableId="133185779">
    <w:abstractNumId w:val="2"/>
  </w:num>
  <w:num w:numId="8" w16cid:durableId="1537543130">
    <w:abstractNumId w:val="1"/>
  </w:num>
  <w:num w:numId="9" w16cid:durableId="2030984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26CC"/>
    <w:rsid w:val="0029639D"/>
    <w:rsid w:val="00326F90"/>
    <w:rsid w:val="00A546B8"/>
    <w:rsid w:val="00A71B31"/>
    <w:rsid w:val="00AA1D8D"/>
    <w:rsid w:val="00B43AD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2DF51C1"/>
  <w14:defaultImageDpi w14:val="300"/>
  <w15:docId w15:val="{37521BF0-E16F-4F6F-ADBB-CD5BF5FE2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Majd Za'tar</cp:lastModifiedBy>
  <cp:revision>2</cp:revision>
  <dcterms:created xsi:type="dcterms:W3CDTF">2025-05-31T09:18:00Z</dcterms:created>
  <dcterms:modified xsi:type="dcterms:W3CDTF">2025-05-31T09:18:00Z</dcterms:modified>
  <cp:category/>
</cp:coreProperties>
</file>