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EFDE3" w14:textId="044ABD66" w:rsidR="004263F7" w:rsidRDefault="004263F7" w:rsidP="004263F7">
      <w:r>
        <w:t>Sprint 1 Retrospective Notes – Ask-MEU Project</w:t>
      </w:r>
      <w:r>
        <w:br/>
      </w:r>
      <w:r>
        <w:br/>
        <w:t>Project Title: Ask-MEU – Your AI Buddy for Campus Life</w:t>
      </w:r>
      <w:r>
        <w:br/>
      </w:r>
      <w:r>
        <w:br/>
        <w:t>Instructor: Dr. Adi Maaita</w:t>
      </w:r>
      <w:r>
        <w:br/>
      </w:r>
      <w:r>
        <w:br/>
        <w:t>Semester: Second, 2024-2025</w:t>
      </w:r>
    </w:p>
    <w:p w14:paraId="499C58AA" w14:textId="6CBF2F02" w:rsidR="00CA1CC0" w:rsidRDefault="004263F7" w:rsidP="004263F7">
      <w:r>
        <w:br/>
        <w:t>Date: 23 May 2025</w:t>
      </w:r>
      <w:r>
        <w:br/>
      </w:r>
      <w:r>
        <w:br/>
        <w:t>Team: Campus Innovation Squad</w:t>
      </w:r>
      <w:r>
        <w:br/>
      </w:r>
      <w:r>
        <w:br/>
        <w:t xml:space="preserve">1. What Went Well? </w:t>
      </w:r>
      <w:r>
        <w:br/>
      </w:r>
      <w:r>
        <w:br/>
        <w:t>• MVP Functionality Completed: Public Q&amp;A Page and Mini KB Editor were successfully implemented.</w:t>
      </w:r>
      <w:r>
        <w:br/>
      </w:r>
      <w:r>
        <w:br/>
        <w:t xml:space="preserve">• Rapid Deployment: </w:t>
      </w:r>
      <w:r>
        <w:t>Auto-deploy setup via GitHub Actions ensured that incremental updates were quickly available.</w:t>
      </w:r>
      <w:r>
        <w:br/>
      </w:r>
      <w:r>
        <w:br/>
        <w:t>• Effective Collaboration: Daily stand-ups kept everyone aligned, minimizing blockers.</w:t>
      </w:r>
      <w:r>
        <w:br/>
      </w:r>
      <w:r>
        <w:br/>
        <w:t>• User Testing Feedback: Early feedback indicated strong usability, especially in keyword lookup functionality.</w:t>
      </w:r>
      <w:r>
        <w:br/>
      </w:r>
      <w:r>
        <w:br/>
        <w:t xml:space="preserve">2. Challenges Faced &amp; Lessons Learned </w:t>
      </w:r>
      <w:r>
        <w:br/>
      </w:r>
      <w:r>
        <w:br/>
        <w:t>• AI Response Limitations: The OpenAI API had some unexpected response inconsistencies—workarounds needed.</w:t>
      </w:r>
      <w:r>
        <w:br/>
      </w:r>
      <w:r>
        <w:br/>
        <w:t>• Burndown Trends: Mid-sprint velocity dropped due to UI adjustments, requiring a more realistic backlog estimation.</w:t>
      </w:r>
      <w:r>
        <w:br/>
      </w:r>
      <w:r>
        <w:br/>
        <w:t>• Time Constraints: Limited time for structured testing meant more ad-hoc bug fixes instead of a dedicated QA phase.</w:t>
      </w:r>
      <w:r>
        <w:br/>
      </w:r>
      <w:r>
        <w:br/>
        <w:t xml:space="preserve">3. Improvements for Sprint 2 </w:t>
      </w:r>
      <w:r>
        <w:br/>
      </w:r>
      <w:r>
        <w:br/>
        <w:t>• Enhance AI Query Precision: Optimize prompt engineering for more relevant answers.</w:t>
      </w:r>
      <w:r>
        <w:br/>
      </w:r>
      <w:r>
        <w:br/>
        <w:t>• Refine KB Editor Flow: Improve admin workflows and allow bulk question uploads.</w:t>
      </w:r>
      <w:r>
        <w:br/>
      </w:r>
      <w:r>
        <w:br/>
        <w:t>• Better Sprint Planning: Adjust story point estimation to avoid last-minute rush.</w:t>
      </w:r>
      <w:r>
        <w:br/>
      </w:r>
      <w:r>
        <w:lastRenderedPageBreak/>
        <w:br/>
        <w:t>• More Robust Analytics: Expand API tracking beyond basic question counts for deeper insights.</w:t>
      </w:r>
      <w:r>
        <w:br/>
      </w:r>
      <w:r>
        <w:br/>
        <w:t>Overall Reflection</w:t>
      </w:r>
      <w:r>
        <w:br/>
      </w:r>
      <w:r>
        <w:br/>
        <w:t>Sprint 1 was a strong start with a functional Ask-MEU prototype deployed. Adjustments in sprint planning and deeper focus on AI response prec</w:t>
      </w:r>
      <w:r>
        <w:t>ision will be crucial for the next iteration.</w:t>
      </w:r>
    </w:p>
    <w:sectPr w:rsidR="00CA1C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68698">
    <w:abstractNumId w:val="8"/>
  </w:num>
  <w:num w:numId="2" w16cid:durableId="1048845476">
    <w:abstractNumId w:val="6"/>
  </w:num>
  <w:num w:numId="3" w16cid:durableId="56630769">
    <w:abstractNumId w:val="5"/>
  </w:num>
  <w:num w:numId="4" w16cid:durableId="1528176699">
    <w:abstractNumId w:val="4"/>
  </w:num>
  <w:num w:numId="5" w16cid:durableId="1322586455">
    <w:abstractNumId w:val="7"/>
  </w:num>
  <w:num w:numId="6" w16cid:durableId="1868522497">
    <w:abstractNumId w:val="3"/>
  </w:num>
  <w:num w:numId="7" w16cid:durableId="1206336084">
    <w:abstractNumId w:val="2"/>
  </w:num>
  <w:num w:numId="8" w16cid:durableId="1141966867">
    <w:abstractNumId w:val="1"/>
  </w:num>
  <w:num w:numId="9" w16cid:durableId="129899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63F7"/>
    <w:rsid w:val="00A546B8"/>
    <w:rsid w:val="00AA1D8D"/>
    <w:rsid w:val="00B47730"/>
    <w:rsid w:val="00CA1C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CB8B4A6"/>
  <w14:defaultImageDpi w14:val="300"/>
  <w15:docId w15:val="{37521BF0-E16F-4F6F-ADBB-CD5BF5F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1386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Majd Za'tar</cp:lastModifiedBy>
  <cp:revision>2</cp:revision>
  <dcterms:created xsi:type="dcterms:W3CDTF">2025-05-31T09:20:00Z</dcterms:created>
  <dcterms:modified xsi:type="dcterms:W3CDTF">2025-05-31T09:20:00Z</dcterms:modified>
  <cp:category/>
</cp:coreProperties>
</file>